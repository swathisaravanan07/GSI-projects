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B5D6D" w14:textId="77537A2B" w:rsidR="00A626DD" w:rsidRDefault="00000000" w:rsidP="00F53C11">
      <w:pPr>
        <w:pStyle w:val="Heading1"/>
      </w:pPr>
      <w:r>
        <w:t>Bug Report</w:t>
      </w:r>
      <w:r w:rsidR="00F53C11">
        <w:t xml:space="preserve"> - 124</w:t>
      </w:r>
    </w:p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4528"/>
        <w:gridCol w:w="4528"/>
      </w:tblGrid>
      <w:tr w:rsidR="00A626DD" w14:paraId="3224D2A4" w14:textId="77777777" w:rsidTr="00F53C11">
        <w:trPr>
          <w:trHeight w:val="418"/>
        </w:trPr>
        <w:tc>
          <w:tcPr>
            <w:tcW w:w="4528" w:type="dxa"/>
          </w:tcPr>
          <w:p w14:paraId="681BF5D0" w14:textId="77777777" w:rsidR="00A626DD" w:rsidRDefault="00000000">
            <w:r>
              <w:t>ID number</w:t>
            </w:r>
          </w:p>
        </w:tc>
        <w:tc>
          <w:tcPr>
            <w:tcW w:w="4528" w:type="dxa"/>
          </w:tcPr>
          <w:p w14:paraId="13B216E4" w14:textId="77777777" w:rsidR="00A626DD" w:rsidRDefault="00000000">
            <w:r>
              <w:t>#124</w:t>
            </w:r>
          </w:p>
        </w:tc>
      </w:tr>
      <w:tr w:rsidR="00A626DD" w14:paraId="2FD80EF8" w14:textId="77777777" w:rsidTr="00F53C11">
        <w:trPr>
          <w:trHeight w:val="837"/>
        </w:trPr>
        <w:tc>
          <w:tcPr>
            <w:tcW w:w="4528" w:type="dxa"/>
          </w:tcPr>
          <w:p w14:paraId="49B19EB1" w14:textId="77777777" w:rsidR="00A626DD" w:rsidRDefault="00000000">
            <w:r>
              <w:t>Name</w:t>
            </w:r>
          </w:p>
        </w:tc>
        <w:tc>
          <w:tcPr>
            <w:tcW w:w="4528" w:type="dxa"/>
          </w:tcPr>
          <w:p w14:paraId="3E21C039" w14:textId="77777777" w:rsidR="00A626DD" w:rsidRDefault="00000000">
            <w:r>
              <w:t>EXPLORE LINK – Unauthorized user error on clicking "Explore the world"</w:t>
            </w:r>
          </w:p>
        </w:tc>
      </w:tr>
      <w:tr w:rsidR="00A626DD" w14:paraId="1B7D17F1" w14:textId="77777777" w:rsidTr="00F53C11">
        <w:trPr>
          <w:trHeight w:val="418"/>
        </w:trPr>
        <w:tc>
          <w:tcPr>
            <w:tcW w:w="4528" w:type="dxa"/>
          </w:tcPr>
          <w:p w14:paraId="0EC305C8" w14:textId="77777777" w:rsidR="00A626DD" w:rsidRDefault="00000000">
            <w:r>
              <w:t>Reporter</w:t>
            </w:r>
          </w:p>
        </w:tc>
        <w:tc>
          <w:tcPr>
            <w:tcW w:w="4528" w:type="dxa"/>
          </w:tcPr>
          <w:p w14:paraId="6AC17A48" w14:textId="3DADE640" w:rsidR="00A626DD" w:rsidRDefault="00F53C11" w:rsidP="00F53C11">
            <w:pPr>
              <w:jc w:val="both"/>
            </w:pPr>
            <w:proofErr w:type="spellStart"/>
            <w:r>
              <w:t>Swathi.S</w:t>
            </w:r>
            <w:proofErr w:type="spellEnd"/>
          </w:p>
        </w:tc>
      </w:tr>
      <w:tr w:rsidR="00A626DD" w14:paraId="0B042D70" w14:textId="77777777" w:rsidTr="00F53C11">
        <w:trPr>
          <w:trHeight w:val="418"/>
        </w:trPr>
        <w:tc>
          <w:tcPr>
            <w:tcW w:w="4528" w:type="dxa"/>
          </w:tcPr>
          <w:p w14:paraId="290C2EBA" w14:textId="77777777" w:rsidR="00A626DD" w:rsidRDefault="00000000">
            <w:r>
              <w:t>Submit Date</w:t>
            </w:r>
          </w:p>
        </w:tc>
        <w:tc>
          <w:tcPr>
            <w:tcW w:w="4528" w:type="dxa"/>
          </w:tcPr>
          <w:p w14:paraId="5369558F" w14:textId="77777777" w:rsidR="00A626DD" w:rsidRDefault="00000000">
            <w:r>
              <w:t>26/05/2025</w:t>
            </w:r>
          </w:p>
        </w:tc>
      </w:tr>
      <w:tr w:rsidR="00A626DD" w14:paraId="3019441E" w14:textId="77777777" w:rsidTr="00F53C11">
        <w:trPr>
          <w:trHeight w:val="1237"/>
        </w:trPr>
        <w:tc>
          <w:tcPr>
            <w:tcW w:w="4528" w:type="dxa"/>
          </w:tcPr>
          <w:p w14:paraId="3A4FD70A" w14:textId="77777777" w:rsidR="00A626DD" w:rsidRDefault="00000000">
            <w:r>
              <w:t>Summary</w:t>
            </w:r>
          </w:p>
        </w:tc>
        <w:tc>
          <w:tcPr>
            <w:tcW w:w="4528" w:type="dxa"/>
          </w:tcPr>
          <w:p w14:paraId="23F95AB3" w14:textId="77777777" w:rsidR="00A626DD" w:rsidRDefault="00000000">
            <w:r>
              <w:t>When user clicks on the “Explore the world” link, the system throws an "Unauthorized user" error, even though login is not required.</w:t>
            </w:r>
          </w:p>
        </w:tc>
      </w:tr>
      <w:tr w:rsidR="00A626DD" w14:paraId="1857AD8D" w14:textId="77777777" w:rsidTr="00F53C11">
        <w:trPr>
          <w:trHeight w:val="418"/>
        </w:trPr>
        <w:tc>
          <w:tcPr>
            <w:tcW w:w="4528" w:type="dxa"/>
          </w:tcPr>
          <w:p w14:paraId="54570A7D" w14:textId="77777777" w:rsidR="00A626DD" w:rsidRDefault="00000000">
            <w:r>
              <w:t>URL</w:t>
            </w:r>
          </w:p>
        </w:tc>
        <w:tc>
          <w:tcPr>
            <w:tcW w:w="4528" w:type="dxa"/>
          </w:tcPr>
          <w:p w14:paraId="2A3A4437" w14:textId="50A02393" w:rsidR="00A626DD" w:rsidRDefault="00F53C11">
            <w:r w:rsidRPr="00F53C11">
              <w:t>https://www.makemytrip.com/tripideas/</w:t>
            </w:r>
          </w:p>
        </w:tc>
      </w:tr>
      <w:tr w:rsidR="00A626DD" w14:paraId="08C7B4DD" w14:textId="77777777" w:rsidTr="00F53C11">
        <w:trPr>
          <w:trHeight w:val="418"/>
        </w:trPr>
        <w:tc>
          <w:tcPr>
            <w:tcW w:w="4528" w:type="dxa"/>
          </w:tcPr>
          <w:p w14:paraId="76A9BD35" w14:textId="77777777" w:rsidR="00A626DD" w:rsidRDefault="00000000">
            <w:r>
              <w:t>Screenshot</w:t>
            </w:r>
          </w:p>
        </w:tc>
        <w:tc>
          <w:tcPr>
            <w:tcW w:w="4528" w:type="dxa"/>
          </w:tcPr>
          <w:p w14:paraId="68CC82ED" w14:textId="5B54B9F8" w:rsidR="00A626DD" w:rsidRDefault="00F53C11">
            <w:r w:rsidRPr="00F53C11">
              <w:t>www.example.com/screenshot123</w:t>
            </w:r>
          </w:p>
        </w:tc>
      </w:tr>
      <w:tr w:rsidR="00A626DD" w14:paraId="64A7A1A1" w14:textId="77777777" w:rsidTr="00F53C11">
        <w:trPr>
          <w:trHeight w:val="418"/>
        </w:trPr>
        <w:tc>
          <w:tcPr>
            <w:tcW w:w="4528" w:type="dxa"/>
          </w:tcPr>
          <w:p w14:paraId="707231F0" w14:textId="77777777" w:rsidR="00A626DD" w:rsidRDefault="00000000">
            <w:r>
              <w:t>Platform</w:t>
            </w:r>
          </w:p>
        </w:tc>
        <w:tc>
          <w:tcPr>
            <w:tcW w:w="4528" w:type="dxa"/>
          </w:tcPr>
          <w:p w14:paraId="67F2B21B" w14:textId="77777777" w:rsidR="00A626DD" w:rsidRDefault="00000000">
            <w:r>
              <w:t>Windows / Mac OS</w:t>
            </w:r>
          </w:p>
        </w:tc>
      </w:tr>
      <w:tr w:rsidR="00A626DD" w14:paraId="7B09EA81" w14:textId="77777777" w:rsidTr="00F53C11">
        <w:trPr>
          <w:trHeight w:val="418"/>
        </w:trPr>
        <w:tc>
          <w:tcPr>
            <w:tcW w:w="4528" w:type="dxa"/>
          </w:tcPr>
          <w:p w14:paraId="0DF085F1" w14:textId="77777777" w:rsidR="00A626DD" w:rsidRDefault="00000000">
            <w:r>
              <w:t>Operating System</w:t>
            </w:r>
          </w:p>
        </w:tc>
        <w:tc>
          <w:tcPr>
            <w:tcW w:w="4528" w:type="dxa"/>
          </w:tcPr>
          <w:p w14:paraId="5F4F29F8" w14:textId="77777777" w:rsidR="00A626DD" w:rsidRDefault="00000000">
            <w:r>
              <w:t>Windows 11 / macOS 14</w:t>
            </w:r>
          </w:p>
        </w:tc>
      </w:tr>
      <w:tr w:rsidR="00A626DD" w14:paraId="719BF465" w14:textId="77777777" w:rsidTr="00F53C11">
        <w:trPr>
          <w:trHeight w:val="394"/>
        </w:trPr>
        <w:tc>
          <w:tcPr>
            <w:tcW w:w="4528" w:type="dxa"/>
          </w:tcPr>
          <w:p w14:paraId="467647C8" w14:textId="77777777" w:rsidR="00A626DD" w:rsidRDefault="00000000">
            <w:r>
              <w:t>Browser</w:t>
            </w:r>
          </w:p>
        </w:tc>
        <w:tc>
          <w:tcPr>
            <w:tcW w:w="4528" w:type="dxa"/>
          </w:tcPr>
          <w:p w14:paraId="42AC934E" w14:textId="77777777" w:rsidR="00A626DD" w:rsidRDefault="00000000">
            <w:r>
              <w:t>Chrome 114 / Firefox 125</w:t>
            </w:r>
          </w:p>
        </w:tc>
      </w:tr>
      <w:tr w:rsidR="00A626DD" w14:paraId="548F7211" w14:textId="77777777" w:rsidTr="00F53C11">
        <w:trPr>
          <w:trHeight w:val="418"/>
        </w:trPr>
        <w:tc>
          <w:tcPr>
            <w:tcW w:w="4528" w:type="dxa"/>
          </w:tcPr>
          <w:p w14:paraId="06FBB776" w14:textId="77777777" w:rsidR="00A626DD" w:rsidRDefault="00000000">
            <w:r>
              <w:t>Severity</w:t>
            </w:r>
          </w:p>
        </w:tc>
        <w:tc>
          <w:tcPr>
            <w:tcW w:w="4528" w:type="dxa"/>
          </w:tcPr>
          <w:p w14:paraId="01B9EB95" w14:textId="77777777" w:rsidR="00A626DD" w:rsidRDefault="00000000">
            <w:r>
              <w:t>High</w:t>
            </w:r>
          </w:p>
        </w:tc>
      </w:tr>
      <w:tr w:rsidR="00A626DD" w14:paraId="56F2BBF2" w14:textId="77777777" w:rsidTr="00F53C11">
        <w:trPr>
          <w:trHeight w:val="418"/>
        </w:trPr>
        <w:tc>
          <w:tcPr>
            <w:tcW w:w="4528" w:type="dxa"/>
          </w:tcPr>
          <w:p w14:paraId="1E17E633" w14:textId="77777777" w:rsidR="00A626DD" w:rsidRDefault="00000000">
            <w:r>
              <w:t>Assigned to</w:t>
            </w:r>
          </w:p>
        </w:tc>
        <w:tc>
          <w:tcPr>
            <w:tcW w:w="4528" w:type="dxa"/>
          </w:tcPr>
          <w:p w14:paraId="15E6EBDA" w14:textId="77777777" w:rsidR="00A626DD" w:rsidRDefault="00000000">
            <w:r>
              <w:t>/</w:t>
            </w:r>
          </w:p>
        </w:tc>
      </w:tr>
      <w:tr w:rsidR="00A626DD" w14:paraId="46021B4C" w14:textId="77777777" w:rsidTr="00F53C11">
        <w:trPr>
          <w:trHeight w:val="418"/>
        </w:trPr>
        <w:tc>
          <w:tcPr>
            <w:tcW w:w="4528" w:type="dxa"/>
          </w:tcPr>
          <w:p w14:paraId="39212422" w14:textId="77777777" w:rsidR="00A626DD" w:rsidRDefault="00000000">
            <w:r>
              <w:t>Priority</w:t>
            </w:r>
          </w:p>
        </w:tc>
        <w:tc>
          <w:tcPr>
            <w:tcW w:w="4528" w:type="dxa"/>
          </w:tcPr>
          <w:p w14:paraId="4773F16F" w14:textId="77777777" w:rsidR="00A626DD" w:rsidRDefault="00000000">
            <w:r>
              <w:t>High</w:t>
            </w:r>
          </w:p>
        </w:tc>
      </w:tr>
    </w:tbl>
    <w:p w14:paraId="59DE02A2" w14:textId="77777777" w:rsidR="00A626DD" w:rsidRDefault="00000000">
      <w:pPr>
        <w:pStyle w:val="Heading2"/>
      </w:pPr>
      <w:r>
        <w:br/>
        <w:t>Description</w:t>
      </w:r>
    </w:p>
    <w:p w14:paraId="3517DA64" w14:textId="77777777" w:rsidR="00A626DD" w:rsidRDefault="00000000">
      <w:r>
        <w:t>Clicking on the "Explore the world" link under the “Where2Go” section throws an "Unauthorized user" error, which is incorrect behavior for a public feature.</w:t>
      </w:r>
    </w:p>
    <w:p w14:paraId="6F220A7D" w14:textId="2A819279" w:rsidR="00A626DD" w:rsidRDefault="00000000">
      <w:pPr>
        <w:pStyle w:val="Heading2"/>
      </w:pPr>
      <w:r>
        <w:t>Steps to reproduce</w:t>
      </w:r>
    </w:p>
    <w:p w14:paraId="07F9474A" w14:textId="394770E4" w:rsidR="00A626DD" w:rsidRDefault="00000000">
      <w:r>
        <w:t>1. Open the MakeMyTrip homepage</w:t>
      </w:r>
      <w:r>
        <w:br/>
        <w:t>2. Click on the “Where2Go” link</w:t>
      </w:r>
      <w:r>
        <w:br/>
        <w:t xml:space="preserve">3. On the new tab/page, </w:t>
      </w:r>
      <w:r w:rsidR="00F53C11">
        <w:t xml:space="preserve">locate </w:t>
      </w:r>
      <w:r>
        <w:t>the “Explore the world” link</w:t>
      </w:r>
      <w:r>
        <w:br/>
        <w:t>4. Click on the “Explore the world” link</w:t>
      </w:r>
    </w:p>
    <w:p w14:paraId="01308853" w14:textId="47DCFE27" w:rsidR="00A626DD" w:rsidRDefault="00000000">
      <w:pPr>
        <w:pStyle w:val="Heading2"/>
      </w:pPr>
      <w:r>
        <w:t>Expected result</w:t>
      </w:r>
    </w:p>
    <w:p w14:paraId="3DEA9299" w14:textId="6F383A3B" w:rsidR="00A626DD" w:rsidRDefault="00000000">
      <w:r>
        <w:t>User should be navigated to the explore destination page without any error (even if not logged in</w:t>
      </w:r>
      <w:r w:rsidR="00F53C11">
        <w:t xml:space="preserve"> as valid user</w:t>
      </w:r>
      <w:r>
        <w:t>).</w:t>
      </w:r>
    </w:p>
    <w:p w14:paraId="6B06C522" w14:textId="040F01FA" w:rsidR="00A626DD" w:rsidRDefault="00000000">
      <w:pPr>
        <w:pStyle w:val="Heading2"/>
      </w:pPr>
      <w:r>
        <w:t>Actual result</w:t>
      </w:r>
    </w:p>
    <w:p w14:paraId="19257A7C" w14:textId="77777777" w:rsidR="00F53C11" w:rsidRDefault="00000000" w:rsidP="00F53C11">
      <w:r>
        <w:t>System throws an error: “Unauthorized user” and blocks access.</w:t>
      </w:r>
    </w:p>
    <w:p w14:paraId="101E97DF" w14:textId="7C73E1D2" w:rsidR="00F53C11" w:rsidRDefault="00F53C11" w:rsidP="00F53C11">
      <w:pPr>
        <w:pStyle w:val="Heading2"/>
      </w:pPr>
      <w:r>
        <w:lastRenderedPageBreak/>
        <w:t>Notes</w:t>
      </w:r>
    </w:p>
    <w:p w14:paraId="2CFC613D" w14:textId="692B1AED" w:rsidR="00F53C11" w:rsidRPr="00F53C11" w:rsidRDefault="00F53C11" w:rsidP="00F53C11">
      <w:r>
        <w:t>• Issue is reproducible across Chrome and Firefox.</w:t>
      </w:r>
      <w:r>
        <w:br/>
        <w:t>• Happens for both guest and logged-in users</w:t>
      </w:r>
    </w:p>
    <w:p w14:paraId="33F9D982" w14:textId="77777777" w:rsidR="00F53C11" w:rsidRPr="00F53C11" w:rsidRDefault="00F53C11" w:rsidP="00F53C11"/>
    <w:p w14:paraId="04E63F7F" w14:textId="77777777" w:rsidR="00F53C11" w:rsidRDefault="00F53C11" w:rsidP="00F53C11"/>
    <w:p w14:paraId="38247AAC" w14:textId="5E017F2D" w:rsidR="00A626DD" w:rsidRDefault="00A626DD"/>
    <w:sectPr w:rsidR="00A626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8914831">
    <w:abstractNumId w:val="8"/>
  </w:num>
  <w:num w:numId="2" w16cid:durableId="469399649">
    <w:abstractNumId w:val="6"/>
  </w:num>
  <w:num w:numId="3" w16cid:durableId="868835529">
    <w:abstractNumId w:val="5"/>
  </w:num>
  <w:num w:numId="4" w16cid:durableId="28989589">
    <w:abstractNumId w:val="4"/>
  </w:num>
  <w:num w:numId="5" w16cid:durableId="103157121">
    <w:abstractNumId w:val="7"/>
  </w:num>
  <w:num w:numId="6" w16cid:durableId="1320695557">
    <w:abstractNumId w:val="3"/>
  </w:num>
  <w:num w:numId="7" w16cid:durableId="606159027">
    <w:abstractNumId w:val="2"/>
  </w:num>
  <w:num w:numId="8" w16cid:durableId="330647933">
    <w:abstractNumId w:val="1"/>
  </w:num>
  <w:num w:numId="9" w16cid:durableId="148033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7BBB"/>
    <w:rsid w:val="0015074B"/>
    <w:rsid w:val="00176B9B"/>
    <w:rsid w:val="0029639D"/>
    <w:rsid w:val="00326F90"/>
    <w:rsid w:val="00367209"/>
    <w:rsid w:val="00A626DD"/>
    <w:rsid w:val="00AA1D8D"/>
    <w:rsid w:val="00B47730"/>
    <w:rsid w:val="00CB0664"/>
    <w:rsid w:val="00F53C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2D9CA"/>
  <w14:defaultImageDpi w14:val="300"/>
  <w15:docId w15:val="{060D9EBD-89BD-4E4F-B8E8-2BD703C5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Swathi Saravanan</cp:lastModifiedBy>
  <cp:revision>2</cp:revision>
  <dcterms:created xsi:type="dcterms:W3CDTF">2025-05-26T13:40:00Z</dcterms:created>
  <dcterms:modified xsi:type="dcterms:W3CDTF">2025-05-26T13:40:00Z</dcterms:modified>
  <cp:category/>
</cp:coreProperties>
</file>